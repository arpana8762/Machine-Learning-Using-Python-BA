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33E5" w14:textId="1BD6D704" w:rsidR="00C478ED" w:rsidRDefault="00000000">
      <w:pPr>
        <w:pStyle w:val="Heading1"/>
      </w:pPr>
      <w:r>
        <w:t xml:space="preserve">Lab </w:t>
      </w:r>
      <w:r w:rsidR="00BC241B">
        <w:t xml:space="preserve">Manual </w:t>
      </w:r>
      <w:r>
        <w:t xml:space="preserve">Assignment </w:t>
      </w:r>
      <w:r w:rsidR="00BC241B">
        <w:t xml:space="preserve">1 : </w:t>
      </w:r>
      <w:r>
        <w:t>Solutions</w:t>
      </w:r>
    </w:p>
    <w:p w14:paraId="2E568ED1" w14:textId="77777777" w:rsidR="00C478ED" w:rsidRDefault="00000000">
      <w:pPr>
        <w:pStyle w:val="Heading2"/>
      </w:pPr>
      <w:r>
        <w:t>1. Variables</w:t>
      </w:r>
    </w:p>
    <w:p w14:paraId="49B1B6DD" w14:textId="77777777" w:rsidR="00C478ED" w:rsidRDefault="00000000">
      <w:pPr>
        <w:pStyle w:val="Heading3"/>
      </w:pPr>
      <w:r>
        <w:t>Question:</w:t>
      </w:r>
    </w:p>
    <w:p w14:paraId="41C110B1" w14:textId="77777777" w:rsidR="00C478ED" w:rsidRDefault="00000000">
      <w:r>
        <w:t>Create variables to store the name of a product, its price, and stock quantity. Print them in a single statement.</w:t>
      </w:r>
    </w:p>
    <w:p w14:paraId="26AA34B6" w14:textId="77777777" w:rsidR="00C478ED" w:rsidRDefault="00000000">
      <w:pPr>
        <w:pStyle w:val="Heading3"/>
      </w:pPr>
      <w:r>
        <w:t>Answer:</w:t>
      </w:r>
    </w:p>
    <w:p w14:paraId="6AB4FEDC" w14:textId="77777777" w:rsidR="00C478ED" w:rsidRDefault="00000000">
      <w:r>
        <w:t>name = 'Laptop'</w:t>
      </w:r>
      <w:r>
        <w:br/>
        <w:t>price = 1000</w:t>
      </w:r>
      <w:r>
        <w:br/>
        <w:t>stock = 25</w:t>
      </w:r>
      <w:r>
        <w:br/>
        <w:t>print(f'Product: {name}, Price: ${price}, Stock: {stock}')</w:t>
      </w:r>
    </w:p>
    <w:p w14:paraId="3CA22878" w14:textId="77777777" w:rsidR="00C478ED" w:rsidRDefault="00000000">
      <w:pPr>
        <w:pStyle w:val="Heading3"/>
      </w:pPr>
      <w:r>
        <w:t>Question:</w:t>
      </w:r>
    </w:p>
    <w:p w14:paraId="33F768AC" w14:textId="77777777" w:rsidR="00C478ED" w:rsidRDefault="00000000">
      <w:r>
        <w:t>A company records its monthly profit in a variable. Calculate the yearly profit by multiplying it by 12. Print both the monthly and yearly profits.</w:t>
      </w:r>
    </w:p>
    <w:p w14:paraId="35776999" w14:textId="77777777" w:rsidR="00C478ED" w:rsidRDefault="00000000">
      <w:pPr>
        <w:pStyle w:val="Heading3"/>
      </w:pPr>
      <w:r>
        <w:t>Answer:</w:t>
      </w:r>
    </w:p>
    <w:p w14:paraId="411AE7A0" w14:textId="77777777" w:rsidR="00C478ED" w:rsidRDefault="00000000">
      <w:r>
        <w:t>monthly_profit = 1000</w:t>
      </w:r>
      <w:r>
        <w:br/>
        <w:t>yearly_profit = monthly_profit * 12</w:t>
      </w:r>
      <w:r>
        <w:br/>
        <w:t>print('Monthly:', monthly_profit, 'Yearly:', yearly_profit)</w:t>
      </w:r>
    </w:p>
    <w:p w14:paraId="4034C52F" w14:textId="77777777" w:rsidR="00C478ED" w:rsidRDefault="00000000">
      <w:pPr>
        <w:pStyle w:val="Heading2"/>
      </w:pPr>
      <w:r>
        <w:t>2. Data Types</w:t>
      </w:r>
    </w:p>
    <w:p w14:paraId="437D70AB" w14:textId="77777777" w:rsidR="00C478ED" w:rsidRDefault="00000000">
      <w:pPr>
        <w:pStyle w:val="Heading3"/>
      </w:pPr>
      <w:r>
        <w:t>Question:</w:t>
      </w:r>
    </w:p>
    <w:p w14:paraId="3E582CBC" w14:textId="77777777" w:rsidR="00C478ED" w:rsidRDefault="00000000">
      <w:r>
        <w:t>Create a dictionary to store employee details: name, ID, and department. Print each value.</w:t>
      </w:r>
    </w:p>
    <w:p w14:paraId="57B8EF41" w14:textId="77777777" w:rsidR="00C478ED" w:rsidRDefault="00000000">
      <w:pPr>
        <w:pStyle w:val="Heading3"/>
      </w:pPr>
      <w:r>
        <w:t>Answer:</w:t>
      </w:r>
    </w:p>
    <w:p w14:paraId="6CBF6AF9" w14:textId="77777777" w:rsidR="00C478ED" w:rsidRDefault="00000000">
      <w:r>
        <w:t>employee = {'name': 'Alice', 'ID': 123, 'department': 'HR'}</w:t>
      </w:r>
      <w:r>
        <w:br/>
        <w:t>print(employee['name'], employee['ID'], employee['department'])</w:t>
      </w:r>
    </w:p>
    <w:p w14:paraId="0677D4E9" w14:textId="77777777" w:rsidR="00C478ED" w:rsidRDefault="00000000">
      <w:pPr>
        <w:pStyle w:val="Heading3"/>
      </w:pPr>
      <w:r>
        <w:t>Question:</w:t>
      </w:r>
    </w:p>
    <w:p w14:paraId="3E2FAB43" w14:textId="77777777" w:rsidR="00C478ED" w:rsidRDefault="00000000">
      <w:r>
        <w:t>Convert a float salary to an integer and a string. Print the types of the converted values.</w:t>
      </w:r>
    </w:p>
    <w:p w14:paraId="45CA0128" w14:textId="77777777" w:rsidR="00C478ED" w:rsidRDefault="00000000">
      <w:pPr>
        <w:pStyle w:val="Heading3"/>
      </w:pPr>
      <w:r>
        <w:t>Answer:</w:t>
      </w:r>
    </w:p>
    <w:p w14:paraId="719B30DF" w14:textId="77777777" w:rsidR="00C478ED" w:rsidRDefault="00000000">
      <w:r>
        <w:t>salary = 5000.99</w:t>
      </w:r>
      <w:r>
        <w:br/>
        <w:t>print(int(salary), str(salary), type(int(salary)), type(str(salary)))</w:t>
      </w:r>
    </w:p>
    <w:p w14:paraId="69AED6F1" w14:textId="77777777" w:rsidR="00C478ED" w:rsidRDefault="00000000">
      <w:pPr>
        <w:pStyle w:val="Heading3"/>
      </w:pPr>
      <w:r>
        <w:t>Question:</w:t>
      </w:r>
    </w:p>
    <w:p w14:paraId="7378C62C" w14:textId="77777777" w:rsidR="00C478ED" w:rsidRDefault="00000000">
      <w:r>
        <w:t>Create a list of five product names and print them one by one using a loop.</w:t>
      </w:r>
    </w:p>
    <w:p w14:paraId="7B577207" w14:textId="77777777" w:rsidR="00C478ED" w:rsidRDefault="00000000">
      <w:pPr>
        <w:pStyle w:val="Heading3"/>
      </w:pPr>
      <w:r>
        <w:lastRenderedPageBreak/>
        <w:t>Answer:</w:t>
      </w:r>
    </w:p>
    <w:p w14:paraId="64BE740C" w14:textId="77777777" w:rsidR="00C478ED" w:rsidRDefault="00000000">
      <w:r>
        <w:t>products = ['Laptop', 'Mouse', 'Keyboard', 'Monitor', 'Printer']</w:t>
      </w:r>
      <w:r>
        <w:br/>
        <w:t>for product in products:</w:t>
      </w:r>
      <w:r>
        <w:br/>
        <w:t xml:space="preserve">    print(product)</w:t>
      </w:r>
    </w:p>
    <w:p w14:paraId="7976D3C9" w14:textId="77777777" w:rsidR="00C478ED" w:rsidRDefault="00000000">
      <w:pPr>
        <w:pStyle w:val="Heading2"/>
      </w:pPr>
      <w:r>
        <w:t>3. If Statements</w:t>
      </w:r>
    </w:p>
    <w:p w14:paraId="5EA7C7A5" w14:textId="77777777" w:rsidR="00C478ED" w:rsidRDefault="00000000">
      <w:pPr>
        <w:pStyle w:val="Heading3"/>
      </w:pPr>
      <w:r>
        <w:t>Question:</w:t>
      </w:r>
    </w:p>
    <w:p w14:paraId="65A2E812" w14:textId="77777777" w:rsidR="00C478ED" w:rsidRDefault="00000000">
      <w:r>
        <w:t>Write a program to check if a sales figure is below target, on target, or above target using if-elif-else.</w:t>
      </w:r>
    </w:p>
    <w:p w14:paraId="35ADE04B" w14:textId="77777777" w:rsidR="00C478ED" w:rsidRDefault="00000000">
      <w:pPr>
        <w:pStyle w:val="Heading3"/>
      </w:pPr>
      <w:r>
        <w:t>Answer:</w:t>
      </w:r>
    </w:p>
    <w:p w14:paraId="6A826A58" w14:textId="77777777" w:rsidR="00C478ED" w:rsidRDefault="00000000">
      <w:r>
        <w:t>sales = 500</w:t>
      </w:r>
      <w:r>
        <w:br/>
        <w:t>if sales &lt; 1000:</w:t>
      </w:r>
      <w:r>
        <w:br/>
        <w:t xml:space="preserve">    print('Below Target')</w:t>
      </w:r>
      <w:r>
        <w:br/>
        <w:t>elif sales == 1000:</w:t>
      </w:r>
      <w:r>
        <w:br/>
        <w:t xml:space="preserve">    print('On Target')</w:t>
      </w:r>
      <w:r>
        <w:br/>
        <w:t>else:</w:t>
      </w:r>
      <w:r>
        <w:br/>
        <w:t xml:space="preserve">    print('Above Target')</w:t>
      </w:r>
    </w:p>
    <w:p w14:paraId="2836AEA7" w14:textId="77777777" w:rsidR="00C478ED" w:rsidRDefault="00000000">
      <w:pPr>
        <w:pStyle w:val="Heading3"/>
      </w:pPr>
      <w:r>
        <w:t>Question:</w:t>
      </w:r>
    </w:p>
    <w:p w14:paraId="54D6F9BC" w14:textId="77777777" w:rsidR="00C478ED" w:rsidRDefault="00000000">
      <w:r>
        <w:t>Create a program that calculates the net profit after deducting tax if the revenue is above a threshold. Print 'Low Revenue' if it doesn't exceed the threshold.</w:t>
      </w:r>
    </w:p>
    <w:p w14:paraId="56377C8F" w14:textId="77777777" w:rsidR="00C478ED" w:rsidRDefault="00000000">
      <w:pPr>
        <w:pStyle w:val="Heading3"/>
      </w:pPr>
      <w:r>
        <w:t>Answer:</w:t>
      </w:r>
    </w:p>
    <w:p w14:paraId="29B25CEE" w14:textId="77777777" w:rsidR="00C478ED" w:rsidRDefault="00000000">
      <w:r>
        <w:t>revenue = 1200</w:t>
      </w:r>
      <w:r>
        <w:br/>
        <w:t>tax = 0.2</w:t>
      </w:r>
      <w:r>
        <w:br/>
        <w:t>threshold = 1000</w:t>
      </w:r>
      <w:r>
        <w:br/>
        <w:t>if revenue &gt; threshold:</w:t>
      </w:r>
      <w:r>
        <w:br/>
        <w:t xml:space="preserve">    net_profit = revenue - (revenue * tax)</w:t>
      </w:r>
      <w:r>
        <w:br/>
        <w:t xml:space="preserve">    print('Net Profit:', net_profit)</w:t>
      </w:r>
      <w:r>
        <w:br/>
        <w:t>else:</w:t>
      </w:r>
      <w:r>
        <w:br/>
        <w:t xml:space="preserve">    print('Low Revenue')</w:t>
      </w:r>
    </w:p>
    <w:p w14:paraId="3AA3EE47" w14:textId="77777777" w:rsidR="00C478ED" w:rsidRDefault="00000000">
      <w:pPr>
        <w:pStyle w:val="Heading2"/>
      </w:pPr>
      <w:r>
        <w:t>4. Loops</w:t>
      </w:r>
    </w:p>
    <w:p w14:paraId="3DF8EF23" w14:textId="77777777" w:rsidR="00C478ED" w:rsidRDefault="00000000">
      <w:pPr>
        <w:pStyle w:val="Heading3"/>
      </w:pPr>
      <w:r>
        <w:t>Question:</w:t>
      </w:r>
    </w:p>
    <w:p w14:paraId="11FAE749" w14:textId="77777777" w:rsidR="00C478ED" w:rsidRDefault="00000000">
      <w:r>
        <w:t>Use a for loop to calculate the total revenue for 5 products, given their prices and quantities in two separate lists.</w:t>
      </w:r>
    </w:p>
    <w:p w14:paraId="61879FA1" w14:textId="77777777" w:rsidR="00C478ED" w:rsidRDefault="00000000">
      <w:pPr>
        <w:pStyle w:val="Heading3"/>
      </w:pPr>
      <w:r>
        <w:t>Answer:</w:t>
      </w:r>
    </w:p>
    <w:p w14:paraId="2B03C19A" w14:textId="77777777" w:rsidR="00C478ED" w:rsidRDefault="00000000">
      <w:r>
        <w:t>prices = [100, 200, 300, 400, 500]</w:t>
      </w:r>
      <w:r>
        <w:br/>
        <w:t>quantities = [1, 2, 3, 4, 5]</w:t>
      </w:r>
      <w:r>
        <w:br/>
        <w:t>total_revenue = 0</w:t>
      </w:r>
      <w:r>
        <w:br/>
        <w:t>for price, quantity in zip(prices, quantities):</w:t>
      </w:r>
      <w:r>
        <w:br/>
      </w:r>
      <w:r>
        <w:lastRenderedPageBreak/>
        <w:t xml:space="preserve">    total_revenue += price * quantity</w:t>
      </w:r>
      <w:r>
        <w:br/>
        <w:t>print('Total Revenue:', total_revenue)</w:t>
      </w:r>
    </w:p>
    <w:p w14:paraId="4A26E9D1" w14:textId="77777777" w:rsidR="00C478ED" w:rsidRDefault="00000000">
      <w:pPr>
        <w:pStyle w:val="Heading3"/>
      </w:pPr>
      <w:r>
        <w:t>Question:</w:t>
      </w:r>
    </w:p>
    <w:p w14:paraId="51E4CB98" w14:textId="77777777" w:rsidR="00C478ED" w:rsidRDefault="00000000">
      <w:r>
        <w:t>Write a while loop to calculate the cumulative profit for 12 months given a monthly profit input.</w:t>
      </w:r>
    </w:p>
    <w:p w14:paraId="516369CC" w14:textId="77777777" w:rsidR="00C478ED" w:rsidRDefault="00000000">
      <w:pPr>
        <w:pStyle w:val="Heading3"/>
      </w:pPr>
      <w:r>
        <w:t>Answer:</w:t>
      </w:r>
    </w:p>
    <w:p w14:paraId="6DDEA04E" w14:textId="77777777" w:rsidR="00C478ED" w:rsidRDefault="00000000">
      <w:r>
        <w:t>monthly_profit = 100</w:t>
      </w:r>
      <w:r>
        <w:br/>
        <w:t>cumulative_profit = 0</w:t>
      </w:r>
      <w:r>
        <w:br/>
        <w:t>months = 12</w:t>
      </w:r>
      <w:r>
        <w:br/>
        <w:t>while months &gt; 0:</w:t>
      </w:r>
      <w:r>
        <w:br/>
        <w:t xml:space="preserve">    cumulative_profit += monthly_profit</w:t>
      </w:r>
      <w:r>
        <w:br/>
        <w:t xml:space="preserve">    months -= 1</w:t>
      </w:r>
      <w:r>
        <w:br/>
        <w:t>print('Cumulative Profit:', cumulative_profit)</w:t>
      </w:r>
    </w:p>
    <w:p w14:paraId="10B8D171" w14:textId="77777777" w:rsidR="00C478ED" w:rsidRDefault="00000000">
      <w:pPr>
        <w:pStyle w:val="Heading2"/>
      </w:pPr>
      <w:r>
        <w:t>5. Functions</w:t>
      </w:r>
    </w:p>
    <w:p w14:paraId="1D478E55" w14:textId="77777777" w:rsidR="00C478ED" w:rsidRDefault="00000000">
      <w:pPr>
        <w:pStyle w:val="Heading3"/>
      </w:pPr>
      <w:r>
        <w:t>Question:</w:t>
      </w:r>
    </w:p>
    <w:p w14:paraId="5D2C01C8" w14:textId="77777777" w:rsidR="00C478ED" w:rsidRDefault="00000000">
      <w:r>
        <w:t>Write a function to calculate the revenue for a product. It should take price and quantity_sold as parameters and return the revenue.</w:t>
      </w:r>
    </w:p>
    <w:p w14:paraId="7C4D4A9E" w14:textId="77777777" w:rsidR="00C478ED" w:rsidRDefault="00000000">
      <w:pPr>
        <w:pStyle w:val="Heading3"/>
      </w:pPr>
      <w:r>
        <w:t>Answer:</w:t>
      </w:r>
    </w:p>
    <w:p w14:paraId="3C347DFE" w14:textId="77777777" w:rsidR="00C478ED" w:rsidRDefault="00000000">
      <w:r>
        <w:t>def calculate_revenue(price, quantity_sold):</w:t>
      </w:r>
      <w:r>
        <w:br/>
        <w:t xml:space="preserve">    return price * quantity_sold</w:t>
      </w:r>
      <w:r>
        <w:br/>
        <w:t>print(calculate_revenue(50, 10))</w:t>
      </w:r>
    </w:p>
    <w:p w14:paraId="44D25702" w14:textId="77777777" w:rsidR="00C478ED" w:rsidRDefault="00000000">
      <w:pPr>
        <w:pStyle w:val="Heading3"/>
      </w:pPr>
      <w:r>
        <w:t>Question:</w:t>
      </w:r>
    </w:p>
    <w:p w14:paraId="5460CA7B" w14:textId="77777777" w:rsidR="00C478ED" w:rsidRDefault="00000000">
      <w:r>
        <w:t>Create a function that takes an employee's performance score and returns their bonus amount based on specific rules.</w:t>
      </w:r>
    </w:p>
    <w:p w14:paraId="2044B9F6" w14:textId="77777777" w:rsidR="00C478ED" w:rsidRDefault="00000000">
      <w:pPr>
        <w:pStyle w:val="Heading3"/>
      </w:pPr>
      <w:r>
        <w:t>Answer:</w:t>
      </w:r>
    </w:p>
    <w:p w14:paraId="079ECDB7" w14:textId="77777777" w:rsidR="00C478ED" w:rsidRDefault="00000000">
      <w:r>
        <w:t>def bonus(score):</w:t>
      </w:r>
      <w:r>
        <w:br/>
        <w:t xml:space="preserve">    if score &gt; 90:</w:t>
      </w:r>
      <w:r>
        <w:br/>
        <w:t xml:space="preserve">        return '20% Bonus'</w:t>
      </w:r>
      <w:r>
        <w:br/>
        <w:t xml:space="preserve">    elif score &gt;= 70:</w:t>
      </w:r>
      <w:r>
        <w:br/>
        <w:t xml:space="preserve">        return '10% Bonus'</w:t>
      </w:r>
      <w:r>
        <w:br/>
        <w:t xml:space="preserve">    else:</w:t>
      </w:r>
      <w:r>
        <w:br/>
        <w:t xml:space="preserve">        return 'No Bonus'</w:t>
      </w:r>
      <w:r>
        <w:br/>
        <w:t>print(bonus(85))</w:t>
      </w:r>
    </w:p>
    <w:p w14:paraId="7246938F" w14:textId="77777777" w:rsidR="00C478ED" w:rsidRDefault="00000000">
      <w:pPr>
        <w:pStyle w:val="Heading3"/>
      </w:pPr>
      <w:r>
        <w:t>Question:</w:t>
      </w:r>
    </w:p>
    <w:p w14:paraId="1897C9FD" w14:textId="77777777" w:rsidR="00C478ED" w:rsidRDefault="00000000">
      <w:r>
        <w:t>Write a function with default arguments to calculate the total price of an order. The default discount is 5%.</w:t>
      </w:r>
    </w:p>
    <w:p w14:paraId="122CBE43" w14:textId="77777777" w:rsidR="00C478ED" w:rsidRDefault="00000000">
      <w:pPr>
        <w:pStyle w:val="Heading3"/>
      </w:pPr>
      <w:r>
        <w:lastRenderedPageBreak/>
        <w:t>Answer:</w:t>
      </w:r>
    </w:p>
    <w:p w14:paraId="598BD187" w14:textId="77777777" w:rsidR="00C478ED" w:rsidRDefault="00000000">
      <w:r>
        <w:t>def total_price(price, discount=5):</w:t>
      </w:r>
      <w:r>
        <w:br/>
        <w:t xml:space="preserve">    return price - (price * discount / 100)</w:t>
      </w:r>
      <w:r>
        <w:br/>
        <w:t>print(total_price(100))</w:t>
      </w:r>
    </w:p>
    <w:p w14:paraId="63F202EE" w14:textId="77777777" w:rsidR="00C478ED" w:rsidRDefault="00000000">
      <w:pPr>
        <w:pStyle w:val="Heading2"/>
      </w:pPr>
      <w:r>
        <w:t>6. Operators</w:t>
      </w:r>
    </w:p>
    <w:p w14:paraId="56674AF6" w14:textId="77777777" w:rsidR="00C478ED" w:rsidRDefault="00000000">
      <w:pPr>
        <w:pStyle w:val="Heading3"/>
      </w:pPr>
      <w:r>
        <w:t>Question:</w:t>
      </w:r>
    </w:p>
    <w:p w14:paraId="53B3ABCA" w14:textId="77777777" w:rsidR="00C478ED" w:rsidRDefault="00000000">
      <w:r>
        <w:t>Calculate the total cost of an order using arithmetic operators. Assume the formula is cost = (price * quantity) - discount.</w:t>
      </w:r>
    </w:p>
    <w:p w14:paraId="2ED237DB" w14:textId="77777777" w:rsidR="00C478ED" w:rsidRDefault="00000000">
      <w:pPr>
        <w:pStyle w:val="Heading3"/>
      </w:pPr>
      <w:r>
        <w:t>Answer:</w:t>
      </w:r>
    </w:p>
    <w:p w14:paraId="51B58D5F" w14:textId="77777777" w:rsidR="00C478ED" w:rsidRDefault="00000000">
      <w:r>
        <w:t>price, quantity, discount = 100, 5, 50</w:t>
      </w:r>
      <w:r>
        <w:br/>
        <w:t>cost = (price * quantity) - discount</w:t>
      </w:r>
      <w:r>
        <w:br/>
        <w:t>print('Total Cost:', cost)</w:t>
      </w:r>
    </w:p>
    <w:p w14:paraId="3CFD53EC" w14:textId="77777777" w:rsidR="00C478ED" w:rsidRDefault="00000000">
      <w:pPr>
        <w:pStyle w:val="Heading3"/>
      </w:pPr>
      <w:r>
        <w:t>Question:</w:t>
      </w:r>
    </w:p>
    <w:p w14:paraId="5D89597A" w14:textId="77777777" w:rsidR="00C478ED" w:rsidRDefault="00000000">
      <w:r>
        <w:t>Compare the sales of two branches and print whether they are equal, or which branch performed better.</w:t>
      </w:r>
    </w:p>
    <w:p w14:paraId="793A87DD" w14:textId="77777777" w:rsidR="00C478ED" w:rsidRDefault="00000000">
      <w:pPr>
        <w:pStyle w:val="Heading3"/>
      </w:pPr>
      <w:r>
        <w:t>Answer:</w:t>
      </w:r>
    </w:p>
    <w:p w14:paraId="557B34BA" w14:textId="77777777" w:rsidR="00C478ED" w:rsidRDefault="00000000">
      <w:r>
        <w:t>branch1, branch2 = 1000, 1500</w:t>
      </w:r>
      <w:r>
        <w:br/>
        <w:t>if branch1 == branch2:</w:t>
      </w:r>
      <w:r>
        <w:br/>
        <w:t xml:space="preserve">    print('Equal Sales')</w:t>
      </w:r>
      <w:r>
        <w:br/>
        <w:t>elif branch1 &gt; branch2:</w:t>
      </w:r>
      <w:r>
        <w:br/>
        <w:t xml:space="preserve">    print('Branch 1 performed better')</w:t>
      </w:r>
      <w:r>
        <w:br/>
        <w:t>else:</w:t>
      </w:r>
      <w:r>
        <w:br/>
        <w:t xml:space="preserve">    print('Branch 2 performed better')</w:t>
      </w:r>
    </w:p>
    <w:sectPr w:rsidR="00C47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175620">
    <w:abstractNumId w:val="8"/>
  </w:num>
  <w:num w:numId="2" w16cid:durableId="1654413002">
    <w:abstractNumId w:val="6"/>
  </w:num>
  <w:num w:numId="3" w16cid:durableId="1557543716">
    <w:abstractNumId w:val="5"/>
  </w:num>
  <w:num w:numId="4" w16cid:durableId="1367561082">
    <w:abstractNumId w:val="4"/>
  </w:num>
  <w:num w:numId="5" w16cid:durableId="246161451">
    <w:abstractNumId w:val="7"/>
  </w:num>
  <w:num w:numId="6" w16cid:durableId="1073702753">
    <w:abstractNumId w:val="3"/>
  </w:num>
  <w:num w:numId="7" w16cid:durableId="1892380677">
    <w:abstractNumId w:val="2"/>
  </w:num>
  <w:num w:numId="8" w16cid:durableId="408425612">
    <w:abstractNumId w:val="1"/>
  </w:num>
  <w:num w:numId="9" w16cid:durableId="19695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4FA3"/>
    <w:rsid w:val="00AA1D8D"/>
    <w:rsid w:val="00B47730"/>
    <w:rsid w:val="00BA0FCD"/>
    <w:rsid w:val="00BC241B"/>
    <w:rsid w:val="00C478ED"/>
    <w:rsid w:val="00CB0664"/>
    <w:rsid w:val="00EF38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1B59"/>
  <w14:defaultImageDpi w14:val="300"/>
  <w15:docId w15:val="{2FBA6939-0DF1-4FFD-B299-91F06C0D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Shailee Lohmor</cp:lastModifiedBy>
  <cp:revision>6</cp:revision>
  <dcterms:created xsi:type="dcterms:W3CDTF">2025-01-04T18:55:00Z</dcterms:created>
  <dcterms:modified xsi:type="dcterms:W3CDTF">2025-01-04T18:55:00Z</dcterms:modified>
  <cp:category/>
</cp:coreProperties>
</file>